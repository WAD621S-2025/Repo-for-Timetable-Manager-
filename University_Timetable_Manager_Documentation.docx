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4B" w:rsidRDefault="00856E1B">
      <w:pPr>
        <w:pStyle w:val="Heading1"/>
      </w:pPr>
      <w:r>
        <w:t>University Timetable Manager - Project Documentation</w:t>
      </w:r>
    </w:p>
    <w:p w:rsidR="00C36F4B" w:rsidRDefault="00856E1B">
      <w:r>
        <w:t>Prepared by: Tapiwa Coffee</w:t>
      </w:r>
    </w:p>
    <w:p w:rsidR="00C36F4B" w:rsidRDefault="00856E1B">
      <w:r>
        <w:t>Date: October 2025</w:t>
      </w:r>
    </w:p>
    <w:p w:rsidR="00C36F4B" w:rsidRDefault="00856E1B">
      <w:pPr>
        <w:pStyle w:val="Heading2"/>
      </w:pPr>
      <w:r>
        <w:t>1. Introduction</w:t>
      </w:r>
    </w:p>
    <w:p w:rsidR="00C36F4B" w:rsidRDefault="00856E1B">
      <w:r>
        <w:t xml:space="preserve">The University Timetable Manager is a modern web-based scheduling system designed to help students and administrators efficiently organize </w:t>
      </w:r>
      <w:r>
        <w:t>and manage class timetables. The syste</w:t>
      </w:r>
      <w:r w:rsidR="00690242">
        <w:t xml:space="preserve">m features </w:t>
      </w:r>
      <w:proofErr w:type="gramStart"/>
      <w:r w:rsidR="00690242">
        <w:t>a</w:t>
      </w:r>
      <w:proofErr w:type="gramEnd"/>
      <w:r w:rsidR="00690242">
        <w:t xml:space="preserve"> i</w:t>
      </w:r>
      <w:bookmarkStart w:id="0" w:name="_GoBack"/>
      <w:bookmarkEnd w:id="0"/>
      <w:r>
        <w:t>nterface with light and dark mode options, ensuring usability and accessibility across devices.</w:t>
      </w:r>
    </w:p>
    <w:p w:rsidR="00C36F4B" w:rsidRDefault="00856E1B">
      <w:pPr>
        <w:pStyle w:val="Heading2"/>
      </w:pPr>
      <w:r>
        <w:t>2. Objectives</w:t>
      </w:r>
    </w:p>
    <w:p w:rsidR="00C36F4B" w:rsidRDefault="00856E1B">
      <w:r>
        <w:t>- Simplify timetable management for university students and administrators</w:t>
      </w:r>
      <w:r>
        <w:t>.</w:t>
      </w:r>
      <w:r>
        <w:br/>
        <w:t>- Provide secure access through a login system distinguishing between students and admins.</w:t>
      </w:r>
      <w:r>
        <w:br/>
        <w:t>- Enable students to add, view, and delete their own classes.</w:t>
      </w:r>
      <w:r>
        <w:br/>
        <w:t>- Allow administrators to view all student timetables for management purposes.</w:t>
      </w:r>
    </w:p>
    <w:p w:rsidR="00C36F4B" w:rsidRDefault="00856E1B">
      <w:pPr>
        <w:pStyle w:val="Heading2"/>
      </w:pPr>
      <w:r>
        <w:t>3. System Features</w:t>
      </w:r>
    </w:p>
    <w:p w:rsidR="00C36F4B" w:rsidRDefault="00856E1B">
      <w:r>
        <w:t>• U</w:t>
      </w:r>
      <w:r>
        <w:t>ser authentication (login and role-based access).</w:t>
      </w:r>
      <w:r>
        <w:br/>
        <w:t>• Class addition, deletion, and timetable viewing for students.</w:t>
      </w:r>
      <w:r>
        <w:br/>
        <w:t>• Admin control to view all student schedules.</w:t>
      </w:r>
      <w:r>
        <w:br/>
        <w:t>• Responsive design with both light and dark mode.</w:t>
      </w:r>
      <w:r>
        <w:br/>
        <w:t>• Modern iOS-style interface with glassmorph</w:t>
      </w:r>
      <w:r>
        <w:t>ism effects.</w:t>
      </w:r>
    </w:p>
    <w:p w:rsidR="00C36F4B" w:rsidRDefault="00856E1B">
      <w:pPr>
        <w:pStyle w:val="Heading2"/>
      </w:pPr>
      <w:r>
        <w:t>4. Technologies Used</w:t>
      </w:r>
    </w:p>
    <w:p w:rsidR="00C36F4B" w:rsidRDefault="00856E1B">
      <w:r>
        <w:t>• HTML5 and CSS3 for layout and styling.</w:t>
      </w:r>
      <w:r>
        <w:br/>
        <w:t>• JavaScript (ES6) for interactivity and logic.</w:t>
      </w:r>
      <w:r>
        <w:br/>
        <w:t>• LocalStorage for browser-based data persistence.</w:t>
      </w:r>
      <w:r>
        <w:br/>
        <w:t>• Google Fonts and gradient effects for modern UI aesthetics.</w:t>
      </w:r>
    </w:p>
    <w:p w:rsidR="00C36F4B" w:rsidRDefault="00856E1B">
      <w:pPr>
        <w:pStyle w:val="Heading2"/>
      </w:pPr>
      <w:r>
        <w:t>5. System Architectu</w:t>
      </w:r>
      <w:r>
        <w:t>re</w:t>
      </w:r>
    </w:p>
    <w:p w:rsidR="00C36F4B" w:rsidRDefault="00856E1B">
      <w:r>
        <w:t>The system follows a client-side architecture built entirely in the browser. User credentials and timetable data are stored using localStorage, ensuring that each user's data remains private. Admin access is protected via predefined credentials.</w:t>
      </w:r>
    </w:p>
    <w:p w:rsidR="00C36F4B" w:rsidRDefault="00856E1B">
      <w:pPr>
        <w:pStyle w:val="Heading2"/>
      </w:pPr>
      <w:r>
        <w:t>6. User</w:t>
      </w:r>
      <w:r>
        <w:t xml:space="preserve"> Roles</w:t>
      </w:r>
    </w:p>
    <w:p w:rsidR="00C36F4B" w:rsidRDefault="00856E1B">
      <w:r>
        <w:t>• Student: Can log in, view, add, and delete their timetable entries.</w:t>
      </w:r>
      <w:r>
        <w:br/>
        <w:t>• Admin: Can log in and view all student timetables for monitoring purposes.</w:t>
      </w:r>
    </w:p>
    <w:p w:rsidR="00C36F4B" w:rsidRDefault="00856E1B">
      <w:pPr>
        <w:pStyle w:val="Heading2"/>
      </w:pPr>
      <w:r>
        <w:lastRenderedPageBreak/>
        <w:t>7. Future Improvements</w:t>
      </w:r>
    </w:p>
    <w:p w:rsidR="00C36F4B" w:rsidRDefault="00856E1B">
      <w:r>
        <w:t>• Integration with a backend database for permanent data storage.</w:t>
      </w:r>
      <w:r>
        <w:br/>
        <w:t>• Improved au</w:t>
      </w:r>
      <w:r>
        <w:t>thentication using hashed passwords.</w:t>
      </w:r>
      <w:r>
        <w:br/>
        <w:t>• Real-time timetable synchronization between multiple devices.</w:t>
      </w:r>
      <w:r>
        <w:br/>
        <w:t>• Option for students to export their timetables as PDF or calendar files.</w:t>
      </w:r>
    </w:p>
    <w:p w:rsidR="00C36F4B" w:rsidRDefault="00856E1B">
      <w:pPr>
        <w:pStyle w:val="Heading2"/>
      </w:pPr>
      <w:r>
        <w:t>8. Conclusion</w:t>
      </w:r>
    </w:p>
    <w:p w:rsidR="00C36F4B" w:rsidRDefault="00856E1B">
      <w:r>
        <w:t>The University Timetable Manager project demonstrates the power of</w:t>
      </w:r>
      <w:r>
        <w:t xml:space="preserve"> modern front-end web development tools in creating intuitive and efficient academic management systems. The inclusion of dark mode, responsive design, and role-based access highlights the project's attention to both usability and practicality.</w:t>
      </w:r>
    </w:p>
    <w:sectPr w:rsidR="00C36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242"/>
    <w:rsid w:val="00856E1B"/>
    <w:rsid w:val="00AA1D8D"/>
    <w:rsid w:val="00B47730"/>
    <w:rsid w:val="00C36F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CAA0C4"/>
  <w14:defaultImageDpi w14:val="300"/>
  <w15:docId w15:val="{99CA2917-F7B5-4C96-B2C9-BAA33D9E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1D7D3D-17AF-4947-890D-5D4B39DA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2025-10-19T15:12:00Z</dcterms:modified>
  <cp:category/>
</cp:coreProperties>
</file>